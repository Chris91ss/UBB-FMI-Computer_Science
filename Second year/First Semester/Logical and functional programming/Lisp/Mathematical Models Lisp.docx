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8F" w:rsidRDefault="00A97D8F" w:rsidP="00A97D8F">
      <w:r>
        <w:t>L1 - 12</w:t>
      </w:r>
    </w:p>
    <w:p w:rsidR="00A97D8F" w:rsidRDefault="00A97D8F" w:rsidP="00A97D8F">
      <w:r>
        <w:t>a)</w:t>
      </w:r>
    </w:p>
    <w:p w:rsidR="00A97D8F" w:rsidRDefault="00A97D8F">
      <w:proofErr w:type="spellStart"/>
      <w:proofErr w:type="gramStart"/>
      <w:r>
        <w:t>dotProduct</w:t>
      </w:r>
      <w:proofErr w:type="spellEnd"/>
      <w:r>
        <w:t>(</w:t>
      </w:r>
      <w:proofErr w:type="gramEnd"/>
      <w:r>
        <w:t xml:space="preserve">v1, v2) = { </w:t>
      </w:r>
    </w:p>
    <w:p w:rsidR="00A97D8F" w:rsidRDefault="00A97D8F">
      <w:r>
        <w:t xml:space="preserve">0, if v1 is empty or v2 is empty; </w:t>
      </w:r>
    </w:p>
    <w:p w:rsidR="00A97D8F" w:rsidRDefault="00A97D8F">
      <w:r>
        <w:t xml:space="preserve">v1[0] * v2[0] + </w:t>
      </w:r>
      <w:proofErr w:type="spellStart"/>
      <w:r>
        <w:t>dotProduct</w:t>
      </w:r>
      <w:proofErr w:type="spellEnd"/>
      <w:r>
        <w:t xml:space="preserve">(v1[1:], v2[1:]), otherwise </w:t>
      </w:r>
    </w:p>
    <w:p w:rsidR="00755296" w:rsidRDefault="00A97D8F">
      <w:r>
        <w:t>}</w:t>
      </w:r>
    </w:p>
    <w:p w:rsidR="00755296" w:rsidRDefault="00A97D8F">
      <w:r>
        <w:t>b)</w:t>
      </w:r>
    </w:p>
    <w:p w:rsidR="00A97D8F" w:rsidRDefault="00A97D8F">
      <w:proofErr w:type="spellStart"/>
      <w:r>
        <w:t>maxAtom</w:t>
      </w:r>
      <w:proofErr w:type="spellEnd"/>
      <w:r>
        <w:t>(L) = {</w:t>
      </w:r>
    </w:p>
    <w:p w:rsidR="00A97D8F" w:rsidRDefault="00A97D8F">
      <w:r>
        <w:t xml:space="preserve"> -∞, if L is empty; </w:t>
      </w:r>
    </w:p>
    <w:p w:rsidR="00A97D8F" w:rsidRDefault="00A97D8F">
      <w:r>
        <w:t>max(</w:t>
      </w:r>
      <w:proofErr w:type="gramStart"/>
      <w:r>
        <w:t>L[</w:t>
      </w:r>
      <w:proofErr w:type="gramEnd"/>
      <w:r>
        <w:t xml:space="preserve">0], </w:t>
      </w:r>
      <w:proofErr w:type="spellStart"/>
      <w:r>
        <w:t>maxAtom</w:t>
      </w:r>
      <w:proofErr w:type="spellEnd"/>
      <w:r>
        <w:t>(L[1:])), if L[0] is a number;</w:t>
      </w:r>
    </w:p>
    <w:p w:rsidR="00A97D8F" w:rsidRDefault="00A97D8F">
      <w:r>
        <w:t xml:space="preserve"> max(</w:t>
      </w:r>
      <w:proofErr w:type="spellStart"/>
      <w:r>
        <w:t>maxAtom</w:t>
      </w:r>
      <w:proofErr w:type="spellEnd"/>
      <w:r>
        <w:t>(</w:t>
      </w:r>
      <w:proofErr w:type="gramStart"/>
      <w:r>
        <w:t>L[</w:t>
      </w:r>
      <w:proofErr w:type="gramEnd"/>
      <w:r>
        <w:t xml:space="preserve">0]), </w:t>
      </w:r>
      <w:proofErr w:type="spellStart"/>
      <w:r>
        <w:t>maxAtom</w:t>
      </w:r>
      <w:proofErr w:type="spellEnd"/>
      <w:r>
        <w:t xml:space="preserve">(L[1:])), if L[0] is a list; </w:t>
      </w:r>
    </w:p>
    <w:p w:rsidR="00A97D8F" w:rsidRDefault="00A97D8F">
      <w:proofErr w:type="spellStart"/>
      <w:r>
        <w:t>maxAtom</w:t>
      </w:r>
      <w:proofErr w:type="spellEnd"/>
      <w:r>
        <w:t>(</w:t>
      </w:r>
      <w:proofErr w:type="gramStart"/>
      <w:r>
        <w:t>L[</w:t>
      </w:r>
      <w:proofErr w:type="gramEnd"/>
      <w:r>
        <w:t xml:space="preserve">1:]), otherwise </w:t>
      </w:r>
    </w:p>
    <w:p w:rsidR="00755296" w:rsidRDefault="00A97D8F">
      <w:r>
        <w:t>}</w:t>
      </w:r>
    </w:p>
    <w:p w:rsidR="00755296" w:rsidRDefault="00A97D8F">
      <w:r>
        <w:t>c)</w:t>
      </w:r>
    </w:p>
    <w:p w:rsidR="00A97D8F" w:rsidRDefault="00A97D8F">
      <w:proofErr w:type="spellStart"/>
      <w:r>
        <w:t>eval</w:t>
      </w:r>
      <w:proofErr w:type="spellEnd"/>
      <w:r>
        <w:t xml:space="preserve">(E) = { </w:t>
      </w:r>
    </w:p>
    <w:p w:rsidR="00A97D8F" w:rsidRDefault="00A97D8F">
      <w:r>
        <w:t xml:space="preserve">E, if E is an atom (number); </w:t>
      </w:r>
    </w:p>
    <w:p w:rsidR="00A97D8F" w:rsidRDefault="00A97D8F">
      <w:r>
        <w:t>op(</w:t>
      </w:r>
      <w:proofErr w:type="spellStart"/>
      <w:r>
        <w:t>eval</w:t>
      </w:r>
      <w:proofErr w:type="spellEnd"/>
      <w:r>
        <w:t xml:space="preserve">(E1), </w:t>
      </w:r>
      <w:proofErr w:type="spellStart"/>
      <w:r>
        <w:t>eval</w:t>
      </w:r>
      <w:proofErr w:type="spellEnd"/>
      <w:r>
        <w:t xml:space="preserve">(E2)), if E = (op E1 E2) </w:t>
      </w:r>
    </w:p>
    <w:p w:rsidR="00755296" w:rsidRDefault="00A97D8F">
      <w:r>
        <w:t>}</w:t>
      </w:r>
    </w:p>
    <w:p w:rsidR="00755296" w:rsidRDefault="00A97D8F">
      <w:r>
        <w:t>d)</w:t>
      </w:r>
    </w:p>
    <w:p w:rsidR="00A97D8F" w:rsidRDefault="00A97D8F">
      <w:proofErr w:type="spellStart"/>
      <w:r>
        <w:t>evenElements</w:t>
      </w:r>
      <w:proofErr w:type="spellEnd"/>
      <w:r>
        <w:t xml:space="preserve">(L) = { </w:t>
      </w:r>
    </w:p>
    <w:p w:rsidR="00A97D8F" w:rsidRDefault="00A97D8F">
      <w:r>
        <w:t xml:space="preserve">True, if |L| is even; </w:t>
      </w:r>
    </w:p>
    <w:p w:rsidR="00A97D8F" w:rsidRDefault="00A97D8F">
      <w:r>
        <w:t xml:space="preserve">False, otherwise </w:t>
      </w:r>
    </w:p>
    <w:p w:rsidR="00755296" w:rsidRDefault="00A97D8F">
      <w:r>
        <w:t>}</w:t>
      </w:r>
    </w:p>
    <w:p w:rsidR="00A97D8F" w:rsidRDefault="00A97D8F"/>
    <w:p w:rsidR="00A97D8F" w:rsidRDefault="00A97D8F"/>
    <w:p w:rsidR="00A97D8F" w:rsidRDefault="00A97D8F"/>
    <w:p w:rsidR="00755296" w:rsidRDefault="00372153">
      <w:r>
        <w:lastRenderedPageBreak/>
        <w:t>L2</w:t>
      </w:r>
      <w:r w:rsidR="00A97D8F">
        <w:t xml:space="preserve"> - 12</w:t>
      </w:r>
    </w:p>
    <w:p w:rsidR="00A97D8F" w:rsidRDefault="00A97D8F">
      <w:r>
        <w:t xml:space="preserve">preorder(T) = { </w:t>
      </w:r>
    </w:p>
    <w:p w:rsidR="00A97D8F" w:rsidRDefault="00A97D8F">
      <w:r>
        <w:t xml:space="preserve">∅, if T is empty; </w:t>
      </w:r>
    </w:p>
    <w:p w:rsidR="00A97D8F" w:rsidRDefault="00A97D8F">
      <w:r>
        <w:t>[root] + preorder(left) + preorder(right), otherwise</w:t>
      </w:r>
    </w:p>
    <w:p w:rsidR="00755296" w:rsidRDefault="00A97D8F">
      <w:r>
        <w:t xml:space="preserve"> }</w:t>
      </w:r>
    </w:p>
    <w:p w:rsidR="00A97D8F" w:rsidRDefault="00372153">
      <w:r>
        <w:t>L3</w:t>
      </w:r>
      <w:bookmarkStart w:id="0" w:name="_GoBack"/>
      <w:bookmarkEnd w:id="0"/>
      <w:r w:rsidR="00A97D8F">
        <w:t xml:space="preserve"> - 14</w:t>
      </w:r>
    </w:p>
    <w:p w:rsidR="00A97D8F" w:rsidRDefault="00A97D8F">
      <w:proofErr w:type="spellStart"/>
      <w:r>
        <w:t>countAtoms</w:t>
      </w:r>
      <w:proofErr w:type="spellEnd"/>
      <w:r>
        <w:t xml:space="preserve">(L) = { </w:t>
      </w:r>
    </w:p>
    <w:p w:rsidR="00A97D8F" w:rsidRDefault="00A97D8F">
      <w:r>
        <w:t xml:space="preserve">1, if L is an atom; </w:t>
      </w:r>
    </w:p>
    <w:p w:rsidR="00A97D8F" w:rsidRDefault="00A97D8F">
      <w:r>
        <w:t>sum(</w:t>
      </w:r>
      <w:proofErr w:type="spellStart"/>
      <w:r>
        <w:t>countAtoms</w:t>
      </w:r>
      <w:proofErr w:type="spellEnd"/>
      <w:r>
        <w:t>(</w:t>
      </w:r>
      <w:proofErr w:type="spellStart"/>
      <w:r>
        <w:t>L_i</w:t>
      </w:r>
      <w:proofErr w:type="spellEnd"/>
      <w:r>
        <w:t>)), if L is a list</w:t>
      </w:r>
    </w:p>
    <w:p w:rsidR="00755296" w:rsidRDefault="00A97D8F">
      <w:r>
        <w:t xml:space="preserve"> }</w:t>
      </w:r>
    </w:p>
    <w:sectPr w:rsidR="007552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C003E5"/>
    <w:multiLevelType w:val="hybridMultilevel"/>
    <w:tmpl w:val="526A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153"/>
    <w:rsid w:val="00755296"/>
    <w:rsid w:val="00A97D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70FF6"/>
  <w14:defaultImageDpi w14:val="300"/>
  <w15:docId w15:val="{41DE2DFE-A0F3-4116-BEF8-E66951A6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01176D-D038-4EDF-994D-93B4E673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>generated by python-docx</dc:description>
  <cp:lastModifiedBy>.</cp:lastModifiedBy>
  <cp:revision>5</cp:revision>
  <dcterms:created xsi:type="dcterms:W3CDTF">2013-12-23T23:15:00Z</dcterms:created>
  <dcterms:modified xsi:type="dcterms:W3CDTF">2025-01-09T16:53:00Z</dcterms:modified>
  <cp:category/>
</cp:coreProperties>
</file>